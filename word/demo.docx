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ListBullet"/>
      </w:pPr>
      <w:r>
        <w:t>a</w:t>
      </w:r>
    </w:p>
    <w:p>
      <w:pPr>
        <w:pStyle w:val="ListBullet"/>
      </w:pPr>
      <w:r>
        <w:t>a</w:t>
      </w:r>
    </w:p>
    <w:p>
      <w:pPr>
        <w:pStyle w:val="ListBullet"/>
      </w:pPr>
      <w:r>
        <w:t>b</w:t>
      </w:r>
    </w:p>
    <w:p>
      <w:pPr>
        <w:pStyle w:val="ListBullet"/>
      </w:pPr>
      <w:r>
        <w:t>b</w:t>
      </w:r>
    </w:p>
    <w:p>
      <w:pPr>
        <w:pStyle w:val="ListBullet"/>
      </w:pPr>
      <w:r>
        <w:t>c</w:t>
      </w:r>
    </w:p>
    <w:p>
      <w:pPr>
        <w:pStyle w:val="ListBullet"/>
      </w:pPr>
      <w:r>
        <w:t>c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first 2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iffel-tow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